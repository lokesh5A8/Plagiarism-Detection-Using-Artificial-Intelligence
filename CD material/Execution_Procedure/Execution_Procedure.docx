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F2CA" w14:textId="77777777" w:rsidR="001452E6" w:rsidRDefault="00B04C3E">
      <w:pPr>
        <w:pStyle w:val="Title"/>
      </w:pPr>
      <w:r>
        <w:t>Execution Procedure for AI-Based Plagiarism Detection System</w:t>
      </w:r>
    </w:p>
    <w:p w14:paraId="7A0BF5F6" w14:textId="77777777" w:rsidR="001452E6" w:rsidRDefault="00B04C3E">
      <w:r>
        <w:t>This document outlines the step-by-step execution procedure for deploying and running the AI-powered Plagiarism Detection System.</w:t>
      </w:r>
    </w:p>
    <w:p w14:paraId="37E7E29E" w14:textId="77777777" w:rsidR="001452E6" w:rsidRDefault="00B04C3E">
      <w:pPr>
        <w:pStyle w:val="Heading1"/>
      </w:pPr>
      <w:r>
        <w:t>Execution Steps</w:t>
      </w:r>
    </w:p>
    <w:p w14:paraId="55ED91CD" w14:textId="77777777" w:rsidR="001452E6" w:rsidRDefault="00B04C3E">
      <w:pPr>
        <w:pStyle w:val="Heading2"/>
      </w:pPr>
      <w:r>
        <w:t>1. Environment Setup</w:t>
      </w:r>
    </w:p>
    <w:p w14:paraId="15FF4D7A" w14:textId="58028FFD" w:rsidR="001452E6" w:rsidRDefault="00B04C3E">
      <w:r>
        <w:t>- Install Python 3.10</w:t>
      </w:r>
      <w:r>
        <w:br/>
        <w:t xml:space="preserve">- </w:t>
      </w:r>
      <w:r>
        <w:t>Set up a virtual environment</w:t>
      </w:r>
      <w:r>
        <w:br/>
        <w:t>- Install necessary libraries using pip:</w:t>
      </w:r>
      <w:r>
        <w:br/>
        <w:t xml:space="preserve">  pip install -r requirements.txt</w:t>
      </w:r>
    </w:p>
    <w:p w14:paraId="7E4BF94A" w14:textId="77777777" w:rsidR="001452E6" w:rsidRDefault="00B04C3E">
      <w:pPr>
        <w:pStyle w:val="Heading2"/>
      </w:pPr>
      <w:r>
        <w:t>2. NLTK Resource Downloads</w:t>
      </w:r>
    </w:p>
    <w:p w14:paraId="43A78006" w14:textId="77777777" w:rsidR="001452E6" w:rsidRDefault="00B04C3E">
      <w:r>
        <w:t>Run the following commands once in Python shell to download necessary resources:</w:t>
      </w:r>
      <w:r>
        <w:br/>
        <w:t xml:space="preserve">  import nltk</w:t>
      </w:r>
      <w:r>
        <w:br/>
        <w:t xml:space="preserve">  nltk.download('punkt')</w:t>
      </w:r>
      <w:r>
        <w:br/>
        <w:t xml:space="preserve">  nltk.download('stopwords')</w:t>
      </w:r>
      <w:r>
        <w:br/>
        <w:t xml:space="preserve">  nltk.download('wordnet')</w:t>
      </w:r>
      <w:r>
        <w:br/>
        <w:t xml:space="preserve">  nltk.download('omw-1.4')</w:t>
      </w:r>
    </w:p>
    <w:p w14:paraId="0BE72EA4" w14:textId="77777777" w:rsidR="001452E6" w:rsidRDefault="00B04C3E">
      <w:pPr>
        <w:pStyle w:val="Heading2"/>
      </w:pPr>
      <w:r>
        <w:t>3. Flask Application Setup</w:t>
      </w:r>
    </w:p>
    <w:p w14:paraId="3EF4EF7E" w14:textId="77777777" w:rsidR="001452E6" w:rsidRDefault="00B04C3E">
      <w:r>
        <w:t>- Run the application using:</w:t>
      </w:r>
      <w:r>
        <w:br/>
        <w:t xml:space="preserve">  python app.py</w:t>
      </w:r>
      <w:r>
        <w:br/>
        <w:t>- Access the web interface via http://127.0.0.1:5000 in your browser.</w:t>
      </w:r>
    </w:p>
    <w:p w14:paraId="55948B2A" w14:textId="77777777" w:rsidR="001452E6" w:rsidRDefault="00B04C3E">
      <w:pPr>
        <w:pStyle w:val="Heading2"/>
      </w:pPr>
      <w:r>
        <w:t>4. Using the Application</w:t>
      </w:r>
    </w:p>
    <w:p w14:paraId="3EABB4A8" w14:textId="77777777" w:rsidR="001452E6" w:rsidRDefault="00B04C3E">
      <w:r>
        <w:t>- Use Offline Mode to compare two text inputs.</w:t>
      </w:r>
      <w:r>
        <w:br/>
        <w:t>- Use File Compare to upload two PDF/DOCX/TXT files for similarity checking.</w:t>
      </w:r>
      <w:r>
        <w:br/>
        <w:t>- Use Online Mode to check for potential plagiarism through web search using Google Custom Search API.</w:t>
      </w:r>
    </w:p>
    <w:p w14:paraId="5C3E682C" w14:textId="77777777" w:rsidR="001452E6" w:rsidRDefault="00B04C3E">
      <w:pPr>
        <w:pStyle w:val="Heading2"/>
      </w:pPr>
      <w:r>
        <w:t>5. Testing</w:t>
      </w:r>
    </w:p>
    <w:p w14:paraId="612F4356" w14:textId="77777777" w:rsidR="001452E6" w:rsidRDefault="00B04C3E">
      <w:r>
        <w:t>- Run unit tests using:</w:t>
      </w:r>
      <w:r>
        <w:br/>
        <w:t xml:space="preserve">  python -m unittest discover tests</w:t>
      </w:r>
    </w:p>
    <w:p w14:paraId="6D3734E6" w14:textId="77777777" w:rsidR="001452E6" w:rsidRDefault="00B04C3E">
      <w:pPr>
        <w:pStyle w:val="Heading2"/>
      </w:pPr>
      <w:r>
        <w:t>6. Tools Used</w:t>
      </w:r>
    </w:p>
    <w:p w14:paraId="79F542A7" w14:textId="24479912" w:rsidR="001452E6" w:rsidRDefault="00B04C3E">
      <w:r>
        <w:t>- Python 3.10</w:t>
      </w:r>
      <w:r>
        <w:br/>
        <w:t>- Flask</w:t>
      </w:r>
      <w:r>
        <w:br/>
      </w:r>
      <w:r>
        <w:lastRenderedPageBreak/>
        <w:t>- NLTK</w:t>
      </w:r>
      <w:r>
        <w:br/>
        <w:t>- Sentence Transformers</w:t>
      </w:r>
      <w:r>
        <w:br/>
        <w:t>- PyPDF2</w:t>
      </w:r>
      <w:r>
        <w:br/>
        <w:t>- Docx</w:t>
      </w:r>
      <w:r>
        <w:br/>
        <w:t>- Google Custom Search API</w:t>
      </w:r>
      <w:r>
        <w:br/>
        <w:t>- Postman (for API testing)</w:t>
      </w:r>
      <w:r>
        <w:br/>
        <w:t>- VS Code / PyCharm</w:t>
      </w:r>
    </w:p>
    <w:sectPr w:rsidR="00145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216863">
    <w:abstractNumId w:val="8"/>
  </w:num>
  <w:num w:numId="2" w16cid:durableId="375784855">
    <w:abstractNumId w:val="6"/>
  </w:num>
  <w:num w:numId="3" w16cid:durableId="469058494">
    <w:abstractNumId w:val="5"/>
  </w:num>
  <w:num w:numId="4" w16cid:durableId="1191214436">
    <w:abstractNumId w:val="4"/>
  </w:num>
  <w:num w:numId="5" w16cid:durableId="1213276522">
    <w:abstractNumId w:val="7"/>
  </w:num>
  <w:num w:numId="6" w16cid:durableId="949430658">
    <w:abstractNumId w:val="3"/>
  </w:num>
  <w:num w:numId="7" w16cid:durableId="1696274881">
    <w:abstractNumId w:val="2"/>
  </w:num>
  <w:num w:numId="8" w16cid:durableId="1415588524">
    <w:abstractNumId w:val="1"/>
  </w:num>
  <w:num w:numId="9" w16cid:durableId="20082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E6"/>
    <w:rsid w:val="0015074B"/>
    <w:rsid w:val="001F0DAB"/>
    <w:rsid w:val="0029639D"/>
    <w:rsid w:val="00326F90"/>
    <w:rsid w:val="0076673F"/>
    <w:rsid w:val="00AA1D8D"/>
    <w:rsid w:val="00B04C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BDB5C"/>
  <w14:defaultImageDpi w14:val="300"/>
  <w15:docId w15:val="{BE74DC1A-6453-4BCA-8167-32D4B708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216M1A0509 Teja Srinivas</cp:lastModifiedBy>
  <cp:revision>3</cp:revision>
  <dcterms:created xsi:type="dcterms:W3CDTF">2025-04-16T06:54:00Z</dcterms:created>
  <dcterms:modified xsi:type="dcterms:W3CDTF">2025-04-16T06:54:00Z</dcterms:modified>
  <cp:category/>
</cp:coreProperties>
</file>